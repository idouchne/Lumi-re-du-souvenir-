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B8DDF" w14:textId="77777777" w:rsidR="002023C4" w:rsidRPr="00E51497" w:rsidRDefault="00000000">
      <w:pPr>
        <w:pStyle w:val="Title"/>
        <w:rPr>
          <w:lang w:val="fr-FR"/>
        </w:rPr>
      </w:pPr>
      <w:r w:rsidRPr="00E51497">
        <w:rPr>
          <w:lang w:val="fr-FR"/>
        </w:rPr>
        <w:t xml:space="preserve">Tableau des utilisateurs et rôles — </w:t>
      </w:r>
      <w:proofErr w:type="spellStart"/>
      <w:r w:rsidRPr="00E51497">
        <w:rPr>
          <w:lang w:val="fr-FR"/>
        </w:rPr>
        <w:t>Adhkar</w:t>
      </w:r>
      <w:proofErr w:type="spellEnd"/>
      <w:r w:rsidRPr="00E51497">
        <w:rPr>
          <w:lang w:val="fr-FR"/>
        </w:rPr>
        <w:t xml:space="preserve">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01"/>
        <w:gridCol w:w="2942"/>
        <w:gridCol w:w="2051"/>
      </w:tblGrid>
      <w:tr w:rsidR="002023C4" w14:paraId="0FDE89AF" w14:textId="77777777" w:rsidTr="00E51497">
        <w:tc>
          <w:tcPr>
            <w:tcW w:w="2160" w:type="dxa"/>
          </w:tcPr>
          <w:p w14:paraId="0EFE674D" w14:textId="77777777" w:rsidR="002023C4" w:rsidRDefault="00000000">
            <w:r>
              <w:t xml:space="preserve">Type </w:t>
            </w:r>
            <w:proofErr w:type="spellStart"/>
            <w:r>
              <w:t>d'utilisateur</w:t>
            </w:r>
            <w:proofErr w:type="spellEnd"/>
          </w:p>
        </w:tc>
        <w:tc>
          <w:tcPr>
            <w:tcW w:w="2160" w:type="dxa"/>
          </w:tcPr>
          <w:p w14:paraId="50CDACCB" w14:textId="77777777" w:rsidR="002023C4" w:rsidRDefault="00000000">
            <w:r>
              <w:t>Description</w:t>
            </w:r>
          </w:p>
        </w:tc>
        <w:tc>
          <w:tcPr>
            <w:tcW w:w="2160" w:type="dxa"/>
          </w:tcPr>
          <w:p w14:paraId="7D6ACDF2" w14:textId="77777777" w:rsidR="002023C4" w:rsidRDefault="00000000">
            <w:r>
              <w:t>Rôles et permissions</w:t>
            </w:r>
          </w:p>
        </w:tc>
        <w:tc>
          <w:tcPr>
            <w:tcW w:w="2160" w:type="dxa"/>
          </w:tcPr>
          <w:p w14:paraId="056BB3D4" w14:textId="77777777" w:rsidR="002023C4" w:rsidRDefault="00000000">
            <w:r>
              <w:t>Implémentation Laravel / React</w:t>
            </w:r>
          </w:p>
        </w:tc>
      </w:tr>
      <w:tr w:rsidR="002023C4" w:rsidRPr="00E51497" w14:paraId="0FF00FEF" w14:textId="77777777" w:rsidTr="00E51497">
        <w:tc>
          <w:tcPr>
            <w:tcW w:w="2160" w:type="dxa"/>
          </w:tcPr>
          <w:p w14:paraId="6754C4DB" w14:textId="77777777" w:rsidR="002023C4" w:rsidRDefault="00000000">
            <w:r>
              <w:t>Visiteur</w:t>
            </w:r>
          </w:p>
        </w:tc>
        <w:tc>
          <w:tcPr>
            <w:tcW w:w="2160" w:type="dxa"/>
          </w:tcPr>
          <w:p w14:paraId="3A10EDEF" w14:textId="77777777" w:rsidR="002023C4" w:rsidRPr="00E51497" w:rsidRDefault="00000000">
            <w:pPr>
              <w:rPr>
                <w:lang w:val="fr-FR"/>
              </w:rPr>
            </w:pPr>
            <w:r w:rsidRPr="00E51497">
              <w:rPr>
                <w:lang w:val="fr-FR"/>
              </w:rPr>
              <w:t>Toute personne qui consulte le site sans se connecter</w:t>
            </w:r>
          </w:p>
        </w:tc>
        <w:tc>
          <w:tcPr>
            <w:tcW w:w="2160" w:type="dxa"/>
          </w:tcPr>
          <w:p w14:paraId="3684C4A3" w14:textId="77777777" w:rsidR="002023C4" w:rsidRPr="00E51497" w:rsidRDefault="00000000">
            <w:pPr>
              <w:rPr>
                <w:lang w:val="fr-FR"/>
              </w:rPr>
            </w:pPr>
            <w:r w:rsidRPr="00E51497">
              <w:rPr>
                <w:lang w:val="fr-FR"/>
              </w:rPr>
              <w:t xml:space="preserve">- Consulter les </w:t>
            </w:r>
            <w:proofErr w:type="spellStart"/>
            <w:r w:rsidRPr="00E51497">
              <w:rPr>
                <w:lang w:val="fr-FR"/>
              </w:rPr>
              <w:t>adhkars</w:t>
            </w:r>
            <w:proofErr w:type="spellEnd"/>
            <w:r w:rsidRPr="00E51497">
              <w:rPr>
                <w:lang w:val="fr-FR"/>
              </w:rPr>
              <w:br/>
              <w:t xml:space="preserve">- Rechercher un </w:t>
            </w:r>
            <w:proofErr w:type="spellStart"/>
            <w:r w:rsidRPr="00E51497">
              <w:rPr>
                <w:lang w:val="fr-FR"/>
              </w:rPr>
              <w:t>adhkar</w:t>
            </w:r>
            <w:proofErr w:type="spellEnd"/>
            <w:r w:rsidRPr="00E51497">
              <w:rPr>
                <w:lang w:val="fr-FR"/>
              </w:rPr>
              <w:br/>
              <w:t>- Naviguer librement</w:t>
            </w:r>
          </w:p>
        </w:tc>
        <w:tc>
          <w:tcPr>
            <w:tcW w:w="2160" w:type="dxa"/>
          </w:tcPr>
          <w:p w14:paraId="1E7880C0" w14:textId="77777777" w:rsidR="002023C4" w:rsidRPr="00E51497" w:rsidRDefault="00000000">
            <w:pPr>
              <w:rPr>
                <w:lang w:val="fr-FR"/>
              </w:rPr>
            </w:pPr>
            <w:r w:rsidRPr="00E51497">
              <w:rPr>
                <w:lang w:val="fr-FR"/>
              </w:rPr>
              <w:t>- Pas besoin d'authentification</w:t>
            </w:r>
            <w:r w:rsidRPr="00E51497">
              <w:rPr>
                <w:lang w:val="fr-FR"/>
              </w:rPr>
              <w:br/>
              <w:t xml:space="preserve">- Routes publiques dans </w:t>
            </w:r>
            <w:proofErr w:type="spellStart"/>
            <w:r w:rsidRPr="00E51497">
              <w:rPr>
                <w:lang w:val="fr-FR"/>
              </w:rPr>
              <w:t>Laravel</w:t>
            </w:r>
            <w:proofErr w:type="spellEnd"/>
            <w:r w:rsidRPr="00E51497">
              <w:rPr>
                <w:lang w:val="fr-FR"/>
              </w:rPr>
              <w:t xml:space="preserve"> et </w:t>
            </w:r>
            <w:proofErr w:type="spellStart"/>
            <w:r w:rsidRPr="00E51497">
              <w:rPr>
                <w:lang w:val="fr-FR"/>
              </w:rPr>
              <w:t>React</w:t>
            </w:r>
            <w:proofErr w:type="spellEnd"/>
          </w:p>
        </w:tc>
      </w:tr>
      <w:tr w:rsidR="002023C4" w:rsidRPr="00E51497" w14:paraId="2A01785A" w14:textId="77777777" w:rsidTr="00E51497">
        <w:tc>
          <w:tcPr>
            <w:tcW w:w="2160" w:type="dxa"/>
          </w:tcPr>
          <w:p w14:paraId="079FF08F" w14:textId="77777777" w:rsidR="002023C4" w:rsidRDefault="00000000">
            <w:proofErr w:type="spellStart"/>
            <w:r>
              <w:t>Administrateur</w:t>
            </w:r>
            <w:proofErr w:type="spellEnd"/>
          </w:p>
        </w:tc>
        <w:tc>
          <w:tcPr>
            <w:tcW w:w="2160" w:type="dxa"/>
          </w:tcPr>
          <w:p w14:paraId="1DDC6249" w14:textId="77777777" w:rsidR="002023C4" w:rsidRPr="00E51497" w:rsidRDefault="00000000">
            <w:pPr>
              <w:rPr>
                <w:lang w:val="fr-FR"/>
              </w:rPr>
            </w:pPr>
            <w:r w:rsidRPr="00E51497">
              <w:rPr>
                <w:lang w:val="fr-FR"/>
              </w:rPr>
              <w:t>Le créateur ou gestionnaire du site</w:t>
            </w:r>
          </w:p>
        </w:tc>
        <w:tc>
          <w:tcPr>
            <w:tcW w:w="2160" w:type="dxa"/>
          </w:tcPr>
          <w:p w14:paraId="2AB3572C" w14:textId="77777777" w:rsidR="002023C4" w:rsidRPr="00E51497" w:rsidRDefault="00000000">
            <w:pPr>
              <w:rPr>
                <w:lang w:val="fr-FR"/>
              </w:rPr>
            </w:pPr>
            <w:r w:rsidRPr="00E51497">
              <w:rPr>
                <w:lang w:val="fr-FR"/>
              </w:rPr>
              <w:t>- Se connecter à l'espace admin</w:t>
            </w:r>
            <w:r w:rsidRPr="00E51497">
              <w:rPr>
                <w:lang w:val="fr-FR"/>
              </w:rPr>
              <w:br/>
              <w:t xml:space="preserve">- Ajouter/modifier/supprimer un </w:t>
            </w:r>
            <w:proofErr w:type="spellStart"/>
            <w:r w:rsidRPr="00E51497">
              <w:rPr>
                <w:lang w:val="fr-FR"/>
              </w:rPr>
              <w:t>adhkar</w:t>
            </w:r>
            <w:proofErr w:type="spellEnd"/>
            <w:r w:rsidRPr="00E51497">
              <w:rPr>
                <w:lang w:val="fr-FR"/>
              </w:rPr>
              <w:br/>
              <w:t>- Gérer les catégories</w:t>
            </w:r>
            <w:r w:rsidRPr="00E51497">
              <w:rPr>
                <w:lang w:val="fr-FR"/>
              </w:rPr>
              <w:br/>
              <w:t>- Gérer les utilisateurs (optionnel)</w:t>
            </w:r>
            <w:r w:rsidRPr="00E51497">
              <w:rPr>
                <w:lang w:val="fr-FR"/>
              </w:rPr>
              <w:br/>
              <w:t>- Accéder aux statistiques</w:t>
            </w:r>
          </w:p>
        </w:tc>
        <w:tc>
          <w:tcPr>
            <w:tcW w:w="2160" w:type="dxa"/>
          </w:tcPr>
          <w:p w14:paraId="3D2405DB" w14:textId="77777777" w:rsidR="002023C4" w:rsidRPr="00E51497" w:rsidRDefault="00000000">
            <w:pPr>
              <w:rPr>
                <w:lang w:val="fr-FR"/>
              </w:rPr>
            </w:pPr>
            <w:r w:rsidRPr="00E51497">
              <w:rPr>
                <w:lang w:val="fr-FR"/>
              </w:rPr>
              <w:t xml:space="preserve">- Middleware </w:t>
            </w:r>
            <w:proofErr w:type="spellStart"/>
            <w:r w:rsidRPr="00E51497">
              <w:rPr>
                <w:lang w:val="fr-FR"/>
              </w:rPr>
              <w:t>auth</w:t>
            </w:r>
            <w:proofErr w:type="spellEnd"/>
            <w:r w:rsidRPr="00E51497">
              <w:rPr>
                <w:lang w:val="fr-FR"/>
              </w:rPr>
              <w:t xml:space="preserve"> + vérification rôle admin dans </w:t>
            </w:r>
            <w:proofErr w:type="spellStart"/>
            <w:r w:rsidRPr="00E51497">
              <w:rPr>
                <w:lang w:val="fr-FR"/>
              </w:rPr>
              <w:t>Laravel</w:t>
            </w:r>
            <w:proofErr w:type="spellEnd"/>
            <w:r w:rsidRPr="00E51497">
              <w:rPr>
                <w:lang w:val="fr-FR"/>
              </w:rPr>
              <w:br/>
              <w:t xml:space="preserve">- Routes conditionnelles dans </w:t>
            </w:r>
            <w:proofErr w:type="spellStart"/>
            <w:r w:rsidRPr="00E51497">
              <w:rPr>
                <w:lang w:val="fr-FR"/>
              </w:rPr>
              <w:t>React</w:t>
            </w:r>
            <w:proofErr w:type="spellEnd"/>
            <w:r w:rsidRPr="00E51497">
              <w:rPr>
                <w:lang w:val="fr-FR"/>
              </w:rPr>
              <w:t xml:space="preserve"> selon rôle</w:t>
            </w:r>
          </w:p>
        </w:tc>
      </w:tr>
      <w:tr w:rsidR="002023C4" w14:paraId="05DEAA4F" w14:textId="77777777" w:rsidTr="00E51497">
        <w:tc>
          <w:tcPr>
            <w:tcW w:w="2160" w:type="dxa"/>
          </w:tcPr>
          <w:p w14:paraId="1572EDB7" w14:textId="77777777" w:rsidR="002023C4" w:rsidRDefault="00000000">
            <w:proofErr w:type="spellStart"/>
            <w:r>
              <w:t>Éditeur</w:t>
            </w:r>
            <w:proofErr w:type="spellEnd"/>
            <w:r>
              <w:t xml:space="preserve"> (</w:t>
            </w:r>
            <w:proofErr w:type="spellStart"/>
            <w:r>
              <w:t>optionnel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751630DC" w14:textId="77777777" w:rsidR="002023C4" w:rsidRPr="00E51497" w:rsidRDefault="00000000">
            <w:pPr>
              <w:rPr>
                <w:lang w:val="fr-FR"/>
              </w:rPr>
            </w:pPr>
            <w:r w:rsidRPr="00E51497">
              <w:rPr>
                <w:lang w:val="fr-FR"/>
              </w:rPr>
              <w:t>Collaborateur qui aide à publier du contenu</w:t>
            </w:r>
          </w:p>
        </w:tc>
        <w:tc>
          <w:tcPr>
            <w:tcW w:w="2160" w:type="dxa"/>
          </w:tcPr>
          <w:p w14:paraId="6F5D6EA4" w14:textId="77777777" w:rsidR="002023C4" w:rsidRPr="00E51497" w:rsidRDefault="00000000">
            <w:pPr>
              <w:rPr>
                <w:lang w:val="fr-FR"/>
              </w:rPr>
            </w:pPr>
            <w:r w:rsidRPr="00E51497">
              <w:rPr>
                <w:lang w:val="fr-FR"/>
              </w:rPr>
              <w:t xml:space="preserve">- Ajouter/modifier un </w:t>
            </w:r>
            <w:proofErr w:type="spellStart"/>
            <w:r w:rsidRPr="00E51497">
              <w:rPr>
                <w:lang w:val="fr-FR"/>
              </w:rPr>
              <w:t>adhkar</w:t>
            </w:r>
            <w:proofErr w:type="spellEnd"/>
            <w:r w:rsidRPr="00E51497">
              <w:rPr>
                <w:lang w:val="fr-FR"/>
              </w:rPr>
              <w:br/>
              <w:t>- Ne peut pas supprimer</w:t>
            </w:r>
            <w:r w:rsidRPr="00E51497">
              <w:rPr>
                <w:lang w:val="fr-FR"/>
              </w:rPr>
              <w:br/>
              <w:t>- Ne voit pas les statistiques ni gérer les utilisateurs</w:t>
            </w:r>
          </w:p>
        </w:tc>
        <w:tc>
          <w:tcPr>
            <w:tcW w:w="2160" w:type="dxa"/>
          </w:tcPr>
          <w:p w14:paraId="6E6A7A31" w14:textId="77777777" w:rsidR="002023C4" w:rsidRDefault="00000000">
            <w:r>
              <w:t>- Middleware auth + policy (</w:t>
            </w:r>
            <w:proofErr w:type="gramStart"/>
            <w:r>
              <w:t>can:update</w:t>
            </w:r>
            <w:proofErr w:type="gramEnd"/>
            <w:r>
              <w:t>) dans Laravel</w:t>
            </w:r>
            <w:r>
              <w:br/>
              <w:t>- Interface limitée dans React selon rôle</w:t>
            </w:r>
          </w:p>
        </w:tc>
      </w:tr>
    </w:tbl>
    <w:p w14:paraId="4A383998" w14:textId="77777777" w:rsidR="001D22A1" w:rsidRPr="00E51497" w:rsidRDefault="001D22A1">
      <w:pPr>
        <w:rPr>
          <w:lang w:val="fr-FR"/>
        </w:rPr>
      </w:pPr>
    </w:p>
    <w:sectPr w:rsidR="001D22A1" w:rsidRPr="00E514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378319">
    <w:abstractNumId w:val="8"/>
  </w:num>
  <w:num w:numId="2" w16cid:durableId="167327969">
    <w:abstractNumId w:val="6"/>
  </w:num>
  <w:num w:numId="3" w16cid:durableId="2144886859">
    <w:abstractNumId w:val="5"/>
  </w:num>
  <w:num w:numId="4" w16cid:durableId="798106454">
    <w:abstractNumId w:val="4"/>
  </w:num>
  <w:num w:numId="5" w16cid:durableId="885875026">
    <w:abstractNumId w:val="7"/>
  </w:num>
  <w:num w:numId="6" w16cid:durableId="1151024793">
    <w:abstractNumId w:val="3"/>
  </w:num>
  <w:num w:numId="7" w16cid:durableId="1252393870">
    <w:abstractNumId w:val="2"/>
  </w:num>
  <w:num w:numId="8" w16cid:durableId="178739288">
    <w:abstractNumId w:val="1"/>
  </w:num>
  <w:num w:numId="9" w16cid:durableId="28504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2A1"/>
    <w:rsid w:val="002023C4"/>
    <w:rsid w:val="002934C8"/>
    <w:rsid w:val="0029639D"/>
    <w:rsid w:val="00326F90"/>
    <w:rsid w:val="00AA1D8D"/>
    <w:rsid w:val="00B47730"/>
    <w:rsid w:val="00CB0664"/>
    <w:rsid w:val="00E514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32E31"/>
  <w14:defaultImageDpi w14:val="300"/>
  <w15:docId w15:val="{6A131DCD-58B0-4C4B-89DA-32B76BE6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abdellah idouchne</cp:lastModifiedBy>
  <cp:revision>2</cp:revision>
  <dcterms:created xsi:type="dcterms:W3CDTF">2013-12-23T23:15:00Z</dcterms:created>
  <dcterms:modified xsi:type="dcterms:W3CDTF">2025-04-22T17:20:00Z</dcterms:modified>
  <cp:category/>
</cp:coreProperties>
</file>